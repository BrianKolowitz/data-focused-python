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simple paragraph</w:t>
      </w:r>
    </w:p>
    <w:p>
      <w:pPr>
        <w:pStyle w:val="Heading2"/>
      </w:pPr>
      <w:r>
        <w:t>Things to Do</w:t>
      </w:r>
    </w:p>
    <w:p>
      <w:pPr>
        <w:pStyle w:val="ListNumber"/>
      </w:pPr>
      <w:r>
        <w:t>eat</w:t>
      </w:r>
    </w:p>
    <w:p>
      <w:pPr>
        <w:pStyle w:val="ListNumber"/>
      </w:pPr>
      <w:r>
        <w:t>sleep</w:t>
      </w:r>
    </w:p>
    <w:p>
      <w:pPr>
        <w:pStyle w:val="ListNumber"/>
      </w:pPr>
      <w:r>
        <w:t>repeat</w:t>
      </w:r>
    </w:p>
    <w:p>
      <w:pPr>
        <w:pStyle w:val="Heading2"/>
      </w:pPr>
      <w:r>
        <w:t>Things Not to Do</w:t>
      </w:r>
    </w:p>
    <w:p>
      <w:pPr>
        <w:pStyle w:val="ListBullet"/>
      </w:pPr>
      <w:r>
        <w:t>forget to study</w:t>
      </w:r>
    </w:p>
    <w:p>
      <w:pPr>
        <w:pStyle w:val="ListBullet"/>
      </w:pPr>
      <w:r>
        <w:t>forget to do assignments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